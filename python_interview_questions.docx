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PYTHON INTERVIEW QUESTIONS</w:t>
      </w:r>
    </w:p>
    <w:p>
      <w:r>
        <w:t>1) What is Python?</w:t>
      </w:r>
    </w:p>
    <w:p>
      <w:r>
        <w:t>2) Why Python?</w:t>
      </w:r>
    </w:p>
    <w:p>
      <w:r>
        <w:t>3) What kinds of applications can Python be used for?</w:t>
      </w:r>
    </w:p>
    <w:p>
      <w:r>
        <w:t>4) What are the advantages of Python?</w:t>
      </w:r>
    </w:p>
    <w:p>
      <w:r>
        <w:t>5) What is PEP 8?</w:t>
      </w:r>
    </w:p>
    <w:p>
      <w:r>
        <w:t>6) What do you mean by Python literals?</w:t>
      </w:r>
    </w:p>
    <w:p>
      <w:r>
        <w:t>7) Describe the Python Functions?</w:t>
      </w:r>
    </w:p>
    <w:p>
      <w:r>
        <w:t>8) What is zip() capability in Python?</w:t>
      </w:r>
    </w:p>
    <w:p>
      <w:r>
        <w:t>9) What is Python's paramter passing system?</w:t>
      </w:r>
    </w:p>
    <w:p>
      <w:r>
        <w:t>10) In Python, how do you overload methods or constructors?</w:t>
      </w:r>
    </w:p>
    <w:p>
      <w:r>
        <w:t>11) What is the difference between remove() function and del statement?</w:t>
      </w:r>
    </w:p>
    <w:p>
      <w:r>
        <w:t>12) What is swapcase() function in Python?</w:t>
      </w:r>
    </w:p>
    <w:p>
      <w:r>
        <w:t>13) How to remove whitespaces from a string in Python?</w:t>
      </w:r>
    </w:p>
    <w:p>
      <w:r>
        <w:t>14) How to remove leading whitespaces from a string in the Python?</w:t>
      </w:r>
    </w:p>
    <w:p>
      <w:r>
        <w:t>15) Why do we use join() function in Python?</w:t>
      </w:r>
    </w:p>
    <w:p>
      <w:r>
        <w:t>16) Give an example of shuffle() method?</w:t>
      </w:r>
    </w:p>
    <w:p>
      <w:r>
        <w:t>17) What is the use of the break statement?</w:t>
      </w:r>
    </w:p>
    <w:p>
      <w:r>
        <w:t>18) What is tuple in python?</w:t>
      </w:r>
    </w:p>
    <w:p>
      <w:r>
        <w:t>19) Which are the file related libraries/modules in Python?</w:t>
      </w:r>
    </w:p>
    <w:p>
      <w:r>
        <w:t>20) What are the different file processing modes supported by Python?</w:t>
      </w:r>
    </w:p>
    <w:p>
      <w:r>
        <w:t>21) What is an operator in Python?</w:t>
      </w:r>
    </w:p>
    <w:p>
      <w:r>
        <w:t>22) What are the different types of operators in Python?</w:t>
      </w:r>
    </w:p>
    <w:p>
      <w:r>
        <w:t>23) How to create a Unicode string in Python?</w:t>
      </w:r>
    </w:p>
    <w:p>
      <w:r>
        <w:t>24) is Python interpreted language?</w:t>
      </w:r>
    </w:p>
    <w:p>
      <w:r>
        <w:t>25) How is memory managed in Python?</w:t>
      </w:r>
    </w:p>
    <w:p>
      <w:r>
        <w:t>26) What is the Python decorator?</w:t>
      </w:r>
    </w:p>
    <w:p>
      <w:r>
        <w:t>27) What are the rules for a local and global variable in Python?</w:t>
      </w:r>
    </w:p>
    <w:p>
      <w:r>
        <w:t>28) What is the namespace in Python?</w:t>
      </w:r>
    </w:p>
    <w:p>
      <w:r>
        <w:t>29) What are iterators in Python?</w:t>
      </w:r>
    </w:p>
    <w:p>
      <w:r>
        <w:t>30) What is a generator in Python?</w:t>
      </w:r>
    </w:p>
    <w:p>
      <w:r>
        <w:t>31) What is slicing in Python?</w:t>
      </w:r>
    </w:p>
    <w:p>
      <w:r>
        <w:t>32) What is a dictionary in Python?</w:t>
      </w:r>
    </w:p>
    <w:p>
      <w:r>
        <w:t>33) What is Pass in Python?</w:t>
      </w:r>
    </w:p>
    <w:p>
      <w:r>
        <w:t>34) Explain docstring in Python?</w:t>
      </w:r>
    </w:p>
    <w:p>
      <w:r>
        <w:t>35) What is a negative index in Python and why are they used?</w:t>
      </w:r>
    </w:p>
    <w:p>
      <w:r>
        <w:t>36) What is pickling and unpickling in Python?</w:t>
      </w:r>
    </w:p>
    <w:p>
      <w:r>
        <w:t>37) Which programming language is a good choice between Java and Python?</w:t>
      </w:r>
    </w:p>
    <w:p>
      <w:r>
        <w:t>38) What is the usage of help() and dir() function in Python?</w:t>
      </w:r>
    </w:p>
    <w:p>
      <w:r>
        <w:t>39) What are the differences between Python 2.x and Python 3.x?</w:t>
      </w:r>
    </w:p>
    <w:p>
      <w:r>
        <w:t>40) How Python does Compile-time and Run-time code checking?</w:t>
      </w:r>
    </w:p>
    <w:p>
      <w:r>
        <w:t>41) What is the shortest method to open a text file and display its content?</w:t>
      </w:r>
    </w:p>
    <w:p>
      <w:r>
        <w:t>42) What is the usage of enumerate () function in Python?</w:t>
      </w:r>
    </w:p>
    <w:p>
      <w:r>
        <w:t>43) Give the output of this example: A[3] if A=[1,4,6,7,9,66,4,94].</w:t>
      </w:r>
    </w:p>
    <w:p>
      <w:r>
        <w:t>44) What is type conversion in Python?</w:t>
      </w:r>
    </w:p>
    <w:p>
      <w:r>
        <w:t>45) How to send an email in Python Language?</w:t>
      </w:r>
    </w:p>
    <w:p>
      <w:r>
        <w:t>46) What is the difference between Python Arrays and lists?</w:t>
      </w:r>
    </w:p>
    <w:p>
      <w:r>
        <w:t>47) What is lambda function in Python?</w:t>
      </w:r>
    </w:p>
    <w:p>
      <w:r>
        <w:t>48) Why do lambda forms in Python not have the statements?</w:t>
      </w:r>
    </w:p>
    <w:p>
      <w:r>
        <w:t>49) What are functions in Python?</w:t>
      </w:r>
    </w:p>
    <w:p>
      <w:r>
        <w:t>50) What is __init__?</w:t>
      </w:r>
    </w:p>
    <w:p>
      <w:r>
        <w:t>51) What is self in Python?</w:t>
      </w:r>
    </w:p>
    <w:p>
      <w:r>
        <w:t>52) In Python, how can you generate random numbers?</w:t>
      </w:r>
    </w:p>
    <w:p>
      <w:r>
        <w:t>53) What is PYTHONPATH?</w:t>
      </w:r>
    </w:p>
    <w:p>
      <w:r>
        <w:t>54) What are modules in Python? Name a few regularly utilized worked in modules in Python?</w:t>
      </w:r>
    </w:p>
    <w:p>
      <w:r>
        <w:t>55) What is the difference between range &amp; xrange?</w:t>
      </w:r>
    </w:p>
    <w:p>
      <w:r>
        <w:t>56) What benefits do NumPy exhibits offer over (nested) Python records?</w:t>
      </w:r>
    </w:p>
    <w:p>
      <w:r>
        <w:t>57) Mention what the Django templates consist of.</w:t>
      </w:r>
    </w:p>
    <w:p>
      <w:r>
        <w:t>58) Explain the use of session in Django framework?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